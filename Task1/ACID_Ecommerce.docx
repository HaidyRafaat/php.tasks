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7301" w14:textId="315CCF2E" w:rsidR="005D34AB" w:rsidRDefault="00000000" w:rsidP="00916DDF">
      <w:pPr>
        <w:pStyle w:val="Title"/>
        <w:rPr>
          <w:rtl/>
        </w:rPr>
      </w:pPr>
      <w:r>
        <w:t>ACID</w:t>
      </w:r>
      <w:r w:rsidR="00916DDF">
        <w:rPr>
          <w:rFonts w:hint="cs"/>
          <w:rtl/>
        </w:rPr>
        <w:t xml:space="preserve"> </w:t>
      </w:r>
      <w:r>
        <w:t>Properties</w:t>
      </w:r>
    </w:p>
    <w:p w14:paraId="61879040" w14:textId="16E81935" w:rsidR="00916DDF" w:rsidRPr="00916DDF" w:rsidRDefault="00916DDF" w:rsidP="00916DDF">
      <w:r w:rsidRPr="00916DDF">
        <w:rPr>
          <w:rtl/>
        </w:rPr>
        <w:t xml:space="preserve">لما بنيجي نتعامل مع قواعد البيانات، بنلاقي إن في حاجة اسمها </w:t>
      </w:r>
      <w:r w:rsidRPr="00916DDF">
        <w:rPr>
          <w:b/>
          <w:bCs/>
        </w:rPr>
        <w:t>Transactions</w:t>
      </w:r>
      <w:r w:rsidRPr="00916DDF">
        <w:t xml:space="preserve"> </w:t>
      </w:r>
      <w:r w:rsidRPr="00916DDF">
        <w:rPr>
          <w:rtl/>
        </w:rPr>
        <w:t xml:space="preserve">(المعاملات). دي ببساطة مجموعة عمليات بتحصل ورا بعض كأنها خطوة واحدة. علشان المعاملات دي تفضل صح ومضمونة، العلماء حطوا 4 قواعد اسمها </w:t>
      </w:r>
      <w:r w:rsidRPr="00916DDF">
        <w:rPr>
          <w:b/>
          <w:bCs/>
        </w:rPr>
        <w:t>ACID</w:t>
      </w:r>
      <w:r w:rsidRPr="00916DDF">
        <w:rPr>
          <w:rtl/>
        </w:rPr>
        <w:t>، واللي معناها</w:t>
      </w:r>
      <w:r w:rsidRPr="00916DDF">
        <w:t xml:space="preserve"> Atomicity, Consistency, Isolation, Durability.</w:t>
      </w:r>
    </w:p>
    <w:p w14:paraId="01F2BAD8" w14:textId="16252C2F" w:rsidR="005D34AB" w:rsidRDefault="00916DDF" w:rsidP="00916DDF">
      <w:pPr>
        <w:pStyle w:val="Heading1"/>
      </w:pPr>
      <w:r>
        <w:rPr>
          <w:rFonts w:hint="cs"/>
          <w:rtl/>
        </w:rPr>
        <w:t>1</w:t>
      </w:r>
      <w:r w:rsidR="00000000">
        <w:t>- (A) Atomicity</w:t>
      </w:r>
      <w:r>
        <w:rPr>
          <w:rFonts w:hint="cs"/>
          <w:rtl/>
        </w:rPr>
        <w:t>:</w:t>
      </w:r>
    </w:p>
    <w:p w14:paraId="45C25A2F" w14:textId="77777777" w:rsidR="00D738F7" w:rsidRDefault="00000000">
      <w:pPr>
        <w:rPr>
          <w:rtl/>
        </w:rPr>
      </w:pPr>
      <w:r>
        <w:t>معناها: يا إما المعاملة كلها تحصل بنجاح، يا إما ما تحصلش خالص. مفيش نص نص</w:t>
      </w:r>
    </w:p>
    <w:p w14:paraId="032FDCE4" w14:textId="777B8C98" w:rsidR="00D738F7" w:rsidRPr="00D738F7" w:rsidRDefault="00D738F7" w:rsidP="00D738F7">
      <w:pPr>
        <w:numPr>
          <w:ilvl w:val="0"/>
          <w:numId w:val="10"/>
        </w:numPr>
      </w:pPr>
      <w:r>
        <w:rPr>
          <w:rFonts w:hint="cs"/>
          <w:rtl/>
        </w:rPr>
        <w:t>مثلا =</w:t>
      </w:r>
      <w:r>
        <w:t>&lt;</w:t>
      </w:r>
      <w:r w:rsidRPr="00D738F7">
        <w:rPr>
          <w:rtl/>
        </w:rPr>
        <w:t>لو العميل حط أوردر ودفع الفلوس، لازم العمليتين ينجحوا مع بعض. لو الدفع فشل، مش منطقي الأوردر يفضل متسجل</w:t>
      </w:r>
      <w:r w:rsidRPr="00D738F7">
        <w:t>.</w:t>
      </w:r>
      <w:r>
        <w:rPr>
          <w:rFonts w:hint="cs"/>
          <w:rtl/>
        </w:rPr>
        <w:t xml:space="preserve"> </w:t>
      </w:r>
    </w:p>
    <w:p w14:paraId="0B38252A" w14:textId="142672E0" w:rsidR="005D34AB" w:rsidRDefault="00916DDF">
      <w:pPr>
        <w:pStyle w:val="Heading1"/>
      </w:pPr>
      <w:r>
        <w:rPr>
          <w:rFonts w:hint="cs"/>
          <w:rtl/>
        </w:rPr>
        <w:t>2</w:t>
      </w:r>
      <w:r w:rsidR="00000000">
        <w:t>- (C) Consistency</w:t>
      </w:r>
      <w:r>
        <w:rPr>
          <w:rFonts w:hint="cs"/>
          <w:rtl/>
        </w:rPr>
        <w:t>:</w:t>
      </w:r>
    </w:p>
    <w:p w14:paraId="03F68491" w14:textId="77777777" w:rsidR="005D34AB" w:rsidRDefault="00000000">
      <w:r>
        <w:rPr>
          <w:rFonts w:ascii="Times New Roman" w:hAnsi="Times New Roman" w:cs="Times New Roman"/>
        </w:rPr>
        <w:t>م</w:t>
      </w:r>
      <w:r>
        <w:t>عناها: المعاملة لازم تسيب قاعدة البيانات في حالة صح بعد ما تخلص، وما تكسرش القوانين بتاعة الجدول (زي الـ constraints).</w:t>
      </w:r>
    </w:p>
    <w:p w14:paraId="23486D05" w14:textId="77777777" w:rsidR="005D34AB" w:rsidRDefault="00000000">
      <w:r>
        <w:t>مثال: ماينفعش أوردر يتسجل لمنتج مش موجود، أو كمية بالسالب. القاعدة تمنع الكلام ده وتحافظ على النظام.</w:t>
      </w:r>
    </w:p>
    <w:p w14:paraId="2C8B1117" w14:textId="01BBB877" w:rsidR="005D34AB" w:rsidRDefault="00916DDF">
      <w:pPr>
        <w:pStyle w:val="Heading1"/>
      </w:pPr>
      <w:r>
        <w:rPr>
          <w:rFonts w:hint="cs"/>
          <w:rtl/>
        </w:rPr>
        <w:t>3</w:t>
      </w:r>
      <w:r w:rsidR="00000000">
        <w:t>- (I) Isolation</w:t>
      </w:r>
      <w:r>
        <w:rPr>
          <w:rFonts w:hint="cs"/>
          <w:rtl/>
        </w:rPr>
        <w:t>:</w:t>
      </w:r>
    </w:p>
    <w:p w14:paraId="6E1B62A3" w14:textId="77777777" w:rsidR="005D34AB" w:rsidRDefault="00000000">
      <w:r>
        <w:t>معناها: لو كذا معاملة بتحصل في نفس الوقت، كل واحدة تتعامل كأنها شغالة لوحدها من غير ما تلخبط التانية.</w:t>
      </w:r>
    </w:p>
    <w:p w14:paraId="2BA40BC4" w14:textId="77777777" w:rsidR="005D34AB" w:rsidRDefault="00000000">
      <w:r>
        <w:t>مثال: لو اتنين بيشتروا آخر قطعة من منتج معين، النظام لازم يخلي واحد بس اللي يكسبها، مش الاتنين مع بعض.</w:t>
      </w:r>
    </w:p>
    <w:p w14:paraId="4F641E1E" w14:textId="2AB3FFC5" w:rsidR="005D34AB" w:rsidRDefault="00916DDF">
      <w:pPr>
        <w:pStyle w:val="Heading1"/>
      </w:pPr>
      <w:r>
        <w:rPr>
          <w:rFonts w:hint="cs"/>
          <w:rtl/>
        </w:rPr>
        <w:t>4</w:t>
      </w:r>
      <w:r w:rsidR="00000000">
        <w:t>- (D) Durability</w:t>
      </w:r>
      <w:r>
        <w:rPr>
          <w:rFonts w:hint="cs"/>
          <w:rtl/>
        </w:rPr>
        <w:t>:</w:t>
      </w:r>
    </w:p>
    <w:p w14:paraId="4EE43C6A" w14:textId="77777777" w:rsidR="005D34AB" w:rsidRDefault="00000000">
      <w:r>
        <w:t>معناها: أي حاجة اتسجلت واتأكدت خلاص، تفضل موجودة حتى لو السيرفر وقع أو الكهرباء قطعت.</w:t>
      </w:r>
    </w:p>
    <w:p w14:paraId="24EE8E58" w14:textId="77777777" w:rsidR="005D34AB" w:rsidRDefault="00000000">
      <w:r>
        <w:rPr>
          <w:rFonts w:ascii="Times New Roman" w:hAnsi="Times New Roman" w:cs="Times New Roman"/>
        </w:rPr>
        <w:t>م</w:t>
      </w:r>
      <w:r>
        <w:t>ثال: لو العميل دفع واتسجل إن الدفع نجح، الفلوس والطلب هيفضلوا متسجلين حتى لو حصل عطل بعدها بثواني.</w:t>
      </w:r>
    </w:p>
    <w:p w14:paraId="6ED785A8" w14:textId="57F73269" w:rsidR="005D34AB" w:rsidRDefault="00000000">
      <w:pPr>
        <w:pStyle w:val="Heading1"/>
      </w:pPr>
      <w:r>
        <w:t xml:space="preserve"> الخلاصة</w:t>
      </w:r>
    </w:p>
    <w:p w14:paraId="7947F7A5" w14:textId="77777777" w:rsidR="00D738F7" w:rsidRDefault="00000000">
      <w:pPr>
        <w:rPr>
          <w:rtl/>
        </w:rPr>
      </w:pPr>
      <w:r>
        <w:t xml:space="preserve">الـ ACID Properties بتضمن إن قواعد البيانات تفضل شغالة بشكل صح من غير ما تضيع بيانات أو يحصل تضارب. ودي </w:t>
      </w:r>
    </w:p>
    <w:p w14:paraId="5D2F6701" w14:textId="4D02D645" w:rsidR="005D34AB" w:rsidRDefault="00D738F7">
      <w:r>
        <w:rPr>
          <w:rFonts w:hint="cs"/>
          <w:rtl/>
        </w:rPr>
        <w:t xml:space="preserve"> كويس</w:t>
      </w:r>
      <w:r w:rsidR="00000000">
        <w:t>علشان تضمن إن الطلبات والدفع والشحن كلها ماشية</w:t>
      </w:r>
      <w:r>
        <w:t xml:space="preserve"> </w:t>
      </w:r>
      <w:r w:rsidR="00000000">
        <w:t>.</w:t>
      </w:r>
    </w:p>
    <w:sectPr w:rsidR="005D34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64503B"/>
    <w:multiLevelType w:val="multilevel"/>
    <w:tmpl w:val="49F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291882">
    <w:abstractNumId w:val="8"/>
  </w:num>
  <w:num w:numId="2" w16cid:durableId="448398161">
    <w:abstractNumId w:val="6"/>
  </w:num>
  <w:num w:numId="3" w16cid:durableId="1805155924">
    <w:abstractNumId w:val="5"/>
  </w:num>
  <w:num w:numId="4" w16cid:durableId="954218496">
    <w:abstractNumId w:val="4"/>
  </w:num>
  <w:num w:numId="5" w16cid:durableId="746343955">
    <w:abstractNumId w:val="7"/>
  </w:num>
  <w:num w:numId="6" w16cid:durableId="36318195">
    <w:abstractNumId w:val="3"/>
  </w:num>
  <w:num w:numId="7" w16cid:durableId="38358287">
    <w:abstractNumId w:val="2"/>
  </w:num>
  <w:num w:numId="8" w16cid:durableId="1335642076">
    <w:abstractNumId w:val="1"/>
  </w:num>
  <w:num w:numId="9" w16cid:durableId="137461021">
    <w:abstractNumId w:val="0"/>
  </w:num>
  <w:num w:numId="10" w16cid:durableId="337394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4AB"/>
    <w:rsid w:val="008F4C8C"/>
    <w:rsid w:val="00916DDF"/>
    <w:rsid w:val="00AA1D8D"/>
    <w:rsid w:val="00B47730"/>
    <w:rsid w:val="00CB0664"/>
    <w:rsid w:val="00D738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C057F"/>
  <w14:defaultImageDpi w14:val="300"/>
  <w15:docId w15:val="{DFE8C628-0B20-4DB8-8A34-F823D204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haidy rafaat</cp:lastModifiedBy>
  <cp:revision>2</cp:revision>
  <dcterms:created xsi:type="dcterms:W3CDTF">2013-12-23T23:15:00Z</dcterms:created>
  <dcterms:modified xsi:type="dcterms:W3CDTF">2025-08-23T13:55:00Z</dcterms:modified>
  <cp:category/>
</cp:coreProperties>
</file>