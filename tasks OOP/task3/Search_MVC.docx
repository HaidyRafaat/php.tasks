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2EE3A" w14:textId="77777777" w:rsidR="00E154B8" w:rsidRDefault="00000000">
      <w:pPr>
        <w:pStyle w:val="Heading2"/>
      </w:pPr>
      <w:r>
        <w:t>✦ What is MVC?</w:t>
      </w:r>
    </w:p>
    <w:p w14:paraId="1079F380" w14:textId="77777777" w:rsidR="00E154B8" w:rsidRDefault="00000000">
      <w:r>
        <w:t xml:space="preserve">• </w:t>
      </w:r>
      <w:r w:rsidRPr="00F176A4">
        <w:rPr>
          <w:b/>
          <w:bCs/>
        </w:rPr>
        <w:t>MVC = Model – View – Controller.</w:t>
      </w:r>
      <w:r>
        <w:br/>
        <w:t>• هو Design Pattern بيتقسم لثلاث أجزاء عشان ينظم الكود ويخليه أسهل في الفهم والتطوير.</w:t>
      </w:r>
    </w:p>
    <w:p w14:paraId="317F3378" w14:textId="77777777" w:rsidR="00E154B8" w:rsidRDefault="00000000">
      <w:pPr>
        <w:pStyle w:val="Heading2"/>
      </w:pPr>
      <w:r>
        <w:t>✦ Components:</w:t>
      </w:r>
    </w:p>
    <w:p w14:paraId="77E63E62" w14:textId="46A4DF6D" w:rsidR="00E154B8" w:rsidRDefault="00000000">
      <w:r w:rsidRPr="00F602C0">
        <w:rPr>
          <w:b/>
          <w:bCs/>
        </w:rPr>
        <w:t>1. Model</w:t>
      </w:r>
      <w:r>
        <w:br/>
        <w:t xml:space="preserve">   - مسؤول عن البيانات و </w:t>
      </w:r>
      <w:proofErr w:type="gramStart"/>
      <w:r>
        <w:t xml:space="preserve">المنطق </w:t>
      </w:r>
      <w:r w:rsidR="00F602C0">
        <w:rPr>
          <w:rFonts w:hint="cs"/>
          <w:rtl/>
        </w:rPr>
        <w:t>.</w:t>
      </w:r>
      <w:proofErr w:type="gramEnd"/>
      <w:r>
        <w:br/>
        <w:t xml:space="preserve">   - بيتعامل مع الـ Database أو أي Data Source.</w:t>
      </w:r>
      <w:r>
        <w:br/>
        <w:t xml:space="preserve">   - مفيهوش أي تفاصيل عرض (UI).</w:t>
      </w:r>
    </w:p>
    <w:p w14:paraId="56F433DB" w14:textId="2894ABF8" w:rsidR="00E154B8" w:rsidRDefault="00000000">
      <w:r w:rsidRPr="00F602C0">
        <w:rPr>
          <w:b/>
          <w:bCs/>
        </w:rPr>
        <w:t>2. View</w:t>
      </w:r>
      <w:r>
        <w:br/>
        <w:t xml:space="preserve">   - </w:t>
      </w:r>
      <w:proofErr w:type="spellStart"/>
      <w:r>
        <w:t>الجزء</w:t>
      </w:r>
      <w:proofErr w:type="spellEnd"/>
      <w:r>
        <w:t xml:space="preserve"> </w:t>
      </w:r>
      <w:proofErr w:type="spellStart"/>
      <w:r>
        <w:t>اللي</w:t>
      </w:r>
      <w:proofErr w:type="spellEnd"/>
      <w:r>
        <w:t xml:space="preserve"> </w:t>
      </w:r>
      <w:proofErr w:type="spellStart"/>
      <w:r>
        <w:t>بيشوفه</w:t>
      </w:r>
      <w:proofErr w:type="spellEnd"/>
      <w:r>
        <w:t xml:space="preserve"> </w:t>
      </w:r>
      <w:r w:rsidR="00F602C0">
        <w:t>user</w:t>
      </w:r>
      <w:r>
        <w:t>.</w:t>
      </w:r>
      <w:r>
        <w:br/>
        <w:t xml:space="preserve">   - بيعرض البيانات اللي جاية من الـ Model.</w:t>
      </w:r>
      <w:r>
        <w:br/>
        <w:t xml:space="preserve">   - </w:t>
      </w:r>
      <w:proofErr w:type="spellStart"/>
      <w:r>
        <w:t>مفيهوش</w:t>
      </w:r>
      <w:proofErr w:type="spellEnd"/>
      <w:r>
        <w:t xml:space="preserve"> </w:t>
      </w:r>
      <w:proofErr w:type="spellStart"/>
      <w:r>
        <w:t>أي</w:t>
      </w:r>
      <w:proofErr w:type="spellEnd"/>
      <w:r>
        <w:t xml:space="preserve"> </w:t>
      </w:r>
      <w:r w:rsidR="00F602C0">
        <w:t>logic</w:t>
      </w:r>
      <w:r>
        <w:t xml:space="preserve"> </w:t>
      </w:r>
      <w:proofErr w:type="spellStart"/>
      <w:r>
        <w:t>معقد</w:t>
      </w:r>
      <w:proofErr w:type="spellEnd"/>
      <w:r>
        <w:t>.</w:t>
      </w:r>
    </w:p>
    <w:p w14:paraId="717634F1" w14:textId="4FB0B33F" w:rsidR="00E154B8" w:rsidRDefault="00000000" w:rsidP="00F602C0">
      <w:pPr>
        <w:rPr>
          <w:lang w:bidi="ar-EG"/>
        </w:rPr>
      </w:pPr>
      <w:r w:rsidRPr="00F602C0">
        <w:rPr>
          <w:b/>
          <w:bCs/>
        </w:rPr>
        <w:t>3. Controller</w:t>
      </w:r>
      <w:r w:rsidRPr="00F602C0">
        <w:rPr>
          <w:b/>
          <w:bCs/>
        </w:rPr>
        <w:br/>
      </w:r>
      <w:r>
        <w:t xml:space="preserve">   - </w:t>
      </w:r>
      <w:r>
        <w:rPr>
          <w:rFonts w:ascii="Times New Roman" w:hAnsi="Times New Roman" w:cs="Times New Roman"/>
        </w:rPr>
        <w:t>حلقة</w:t>
      </w:r>
      <w:r>
        <w:t xml:space="preserve"> </w:t>
      </w:r>
      <w:r>
        <w:rPr>
          <w:rFonts w:ascii="Times New Roman" w:hAnsi="Times New Roman" w:cs="Times New Roman"/>
        </w:rPr>
        <w:t>الوصل</w:t>
      </w:r>
      <w:r>
        <w:t xml:space="preserve"> </w:t>
      </w:r>
      <w:r>
        <w:rPr>
          <w:rFonts w:ascii="Times New Roman" w:hAnsi="Times New Roman" w:cs="Times New Roman"/>
        </w:rPr>
        <w:t>بين</w:t>
      </w:r>
      <w:r>
        <w:t xml:space="preserve"> </w:t>
      </w:r>
      <w:r>
        <w:rPr>
          <w:rFonts w:ascii="Times New Roman" w:hAnsi="Times New Roman" w:cs="Times New Roman"/>
        </w:rPr>
        <w:t>الـ</w:t>
      </w:r>
      <w:r>
        <w:t xml:space="preserve"> Model </w:t>
      </w:r>
      <w:r>
        <w:rPr>
          <w:rFonts w:ascii="Times New Roman" w:hAnsi="Times New Roman" w:cs="Times New Roman"/>
        </w:rPr>
        <w:t>والـ</w:t>
      </w:r>
      <w:r>
        <w:t xml:space="preserve"> View.</w:t>
      </w:r>
      <w:r>
        <w:br/>
      </w:r>
      <w:r w:rsidR="00F602C0" w:rsidRPr="00F602C0">
        <w:rPr>
          <w:rtl/>
        </w:rPr>
        <w:t>بياخد</w:t>
      </w:r>
      <w:r w:rsidR="00F602C0" w:rsidRPr="00F602C0">
        <w:t xml:space="preserve"> Input </w:t>
      </w:r>
      <w:r w:rsidR="00F602C0" w:rsidRPr="00F602C0">
        <w:rPr>
          <w:rtl/>
        </w:rPr>
        <w:t>من اليوزر → يبعت للـ</w:t>
      </w:r>
      <w:r w:rsidR="00F602C0" w:rsidRPr="00F602C0">
        <w:t xml:space="preserve"> Model </w:t>
      </w:r>
      <w:r w:rsidR="00F602C0" w:rsidRPr="00F602C0">
        <w:rPr>
          <w:rtl/>
        </w:rPr>
        <w:t>يعالج → يرجع يختار الـ</w:t>
      </w:r>
      <w:r w:rsidR="00F602C0" w:rsidRPr="00F602C0">
        <w:t xml:space="preserve"> View </w:t>
      </w:r>
      <w:r w:rsidR="00F602C0" w:rsidRPr="00F602C0">
        <w:rPr>
          <w:rtl/>
        </w:rPr>
        <w:t>المناسب</w:t>
      </w:r>
      <w:r w:rsidR="00F602C0" w:rsidRPr="00F602C0">
        <w:t>.</w:t>
      </w:r>
    </w:p>
    <w:p w14:paraId="5EDA0054" w14:textId="78A048DC" w:rsidR="00E154B8" w:rsidRDefault="00000000">
      <w:pPr>
        <w:pStyle w:val="Heading2"/>
      </w:pPr>
      <w:r>
        <w:rPr>
          <w:rFonts w:ascii="Segoe UI Symbol" w:hAnsi="Segoe UI Symbol" w:cs="Segoe UI Symbol"/>
        </w:rPr>
        <w:t>✦</w:t>
      </w:r>
      <w:r>
        <w:t xml:space="preserve"> Advantages:</w:t>
      </w:r>
    </w:p>
    <w:p w14:paraId="6C4B7D3D" w14:textId="38181A95" w:rsidR="00E154B8" w:rsidRDefault="00000000">
      <w:r>
        <w:t xml:space="preserve">• </w:t>
      </w:r>
      <w:proofErr w:type="spellStart"/>
      <w:r>
        <w:t>سهولة</w:t>
      </w:r>
      <w:proofErr w:type="spellEnd"/>
      <w:r>
        <w:t xml:space="preserve"> </w:t>
      </w:r>
      <w:proofErr w:type="spellStart"/>
      <w:r>
        <w:t>الصيانة</w:t>
      </w:r>
      <w:proofErr w:type="spellEnd"/>
      <w:r>
        <w:t xml:space="preserve"> </w:t>
      </w:r>
      <w:proofErr w:type="spellStart"/>
      <w:r>
        <w:t>والتطوير</w:t>
      </w:r>
      <w:proofErr w:type="spellEnd"/>
      <w:r>
        <w:t>.</w:t>
      </w:r>
    </w:p>
    <w:p w14:paraId="27108E7D" w14:textId="77777777" w:rsidR="00E154B8" w:rsidRDefault="00000000">
      <w:r>
        <w:t>• تقدر تغير في الـ UI (Views) من غير ما تلعب في الـ Logic.</w:t>
      </w:r>
    </w:p>
    <w:p w14:paraId="413718AB" w14:textId="77777777" w:rsidR="00E154B8" w:rsidRDefault="00000000">
      <w:r>
        <w:t>• بيسهل العمل الجماعي (واحد يشتغل على الـ View، واحد على الـ Model...).</w:t>
      </w:r>
    </w:p>
    <w:p w14:paraId="79BA27FE" w14:textId="77777777" w:rsidR="00E154B8" w:rsidRDefault="00000000">
      <w:r>
        <w:t>• قابلية لإعادة الاستخدام (Reusable Components).</w:t>
      </w:r>
    </w:p>
    <w:p w14:paraId="759D2D3D" w14:textId="2830FE2B" w:rsidR="00E154B8" w:rsidRDefault="00F176A4">
      <w:pPr>
        <w:pStyle w:val="Heading2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الخلاصه:</w:t>
      </w:r>
    </w:p>
    <w:p w14:paraId="29DD61A4" w14:textId="5C7888F4" w:rsidR="00E154B8" w:rsidRPr="00F176A4" w:rsidRDefault="00000000">
      <w:pPr>
        <w:rPr>
          <w:b/>
          <w:bCs/>
        </w:rPr>
      </w:pPr>
      <w:r w:rsidRPr="00F176A4">
        <w:rPr>
          <w:b/>
          <w:bCs/>
        </w:rPr>
        <w:t xml:space="preserve">• </w:t>
      </w:r>
      <w:r w:rsidR="00F176A4">
        <w:rPr>
          <w:rFonts w:hint="cs"/>
          <w:b/>
          <w:bCs/>
          <w:rtl/>
        </w:rPr>
        <w:t>لما بندخل على الموقع</w:t>
      </w:r>
      <w:r w:rsidRPr="00F176A4">
        <w:rPr>
          <w:b/>
          <w:bCs/>
        </w:rPr>
        <w:br/>
        <w:t xml:space="preserve">   - View = </w:t>
      </w:r>
      <w:proofErr w:type="spellStart"/>
      <w:r w:rsidRPr="00F176A4">
        <w:rPr>
          <w:b/>
          <w:bCs/>
        </w:rPr>
        <w:t>الصفحة</w:t>
      </w:r>
      <w:proofErr w:type="spellEnd"/>
      <w:r w:rsidRPr="00F176A4">
        <w:rPr>
          <w:b/>
          <w:bCs/>
        </w:rPr>
        <w:t xml:space="preserve"> </w:t>
      </w:r>
      <w:proofErr w:type="spellStart"/>
      <w:r w:rsidRPr="00F176A4">
        <w:rPr>
          <w:b/>
          <w:bCs/>
        </w:rPr>
        <w:t>اللي</w:t>
      </w:r>
      <w:proofErr w:type="spellEnd"/>
      <w:r w:rsidRPr="00F176A4">
        <w:rPr>
          <w:b/>
          <w:bCs/>
        </w:rPr>
        <w:t xml:space="preserve"> </w:t>
      </w:r>
      <w:proofErr w:type="spellStart"/>
      <w:r w:rsidRPr="00F176A4">
        <w:rPr>
          <w:b/>
          <w:bCs/>
        </w:rPr>
        <w:t>بتشوفها</w:t>
      </w:r>
      <w:proofErr w:type="spellEnd"/>
      <w:r w:rsidRPr="00F176A4">
        <w:rPr>
          <w:b/>
          <w:bCs/>
        </w:rPr>
        <w:t>.</w:t>
      </w:r>
      <w:r w:rsidRPr="00F176A4">
        <w:rPr>
          <w:b/>
          <w:bCs/>
        </w:rPr>
        <w:br/>
        <w:t xml:space="preserve">   - Controller = </w:t>
      </w:r>
      <w:proofErr w:type="spellStart"/>
      <w:r w:rsidRPr="00F176A4">
        <w:rPr>
          <w:b/>
          <w:bCs/>
        </w:rPr>
        <w:t>الكود</w:t>
      </w:r>
      <w:proofErr w:type="spellEnd"/>
      <w:r w:rsidRPr="00F176A4">
        <w:rPr>
          <w:b/>
          <w:bCs/>
        </w:rPr>
        <w:t xml:space="preserve"> </w:t>
      </w:r>
      <w:proofErr w:type="spellStart"/>
      <w:r w:rsidRPr="00F176A4">
        <w:rPr>
          <w:b/>
          <w:bCs/>
        </w:rPr>
        <w:t>اللي</w:t>
      </w:r>
      <w:proofErr w:type="spellEnd"/>
      <w:r w:rsidRPr="00F176A4">
        <w:rPr>
          <w:b/>
          <w:bCs/>
        </w:rPr>
        <w:t xml:space="preserve"> </w:t>
      </w:r>
      <w:proofErr w:type="spellStart"/>
      <w:r w:rsidRPr="00F176A4">
        <w:rPr>
          <w:b/>
          <w:bCs/>
        </w:rPr>
        <w:t>يستقبل</w:t>
      </w:r>
      <w:proofErr w:type="spellEnd"/>
      <w:r w:rsidRPr="00F176A4">
        <w:rPr>
          <w:b/>
          <w:bCs/>
        </w:rPr>
        <w:t xml:space="preserve"> </w:t>
      </w:r>
      <w:r w:rsidR="00F176A4">
        <w:rPr>
          <w:rFonts w:hint="cs"/>
          <w:b/>
          <w:bCs/>
          <w:rtl/>
        </w:rPr>
        <w:t>الطلب</w:t>
      </w:r>
      <w:r w:rsidRPr="00F176A4">
        <w:rPr>
          <w:b/>
          <w:bCs/>
        </w:rPr>
        <w:t xml:space="preserve"> (</w:t>
      </w:r>
      <w:proofErr w:type="spellStart"/>
      <w:r w:rsidRPr="00F176A4">
        <w:rPr>
          <w:b/>
          <w:bCs/>
        </w:rPr>
        <w:t>زي</w:t>
      </w:r>
      <w:proofErr w:type="spellEnd"/>
      <w:r w:rsidRPr="00F176A4">
        <w:rPr>
          <w:b/>
          <w:bCs/>
        </w:rPr>
        <w:t xml:space="preserve"> </w:t>
      </w:r>
      <w:proofErr w:type="spellStart"/>
      <w:r w:rsidRPr="00F176A4">
        <w:rPr>
          <w:b/>
          <w:bCs/>
        </w:rPr>
        <w:t>البحث</w:t>
      </w:r>
      <w:proofErr w:type="spellEnd"/>
      <w:r w:rsidRPr="00F176A4">
        <w:rPr>
          <w:b/>
          <w:bCs/>
        </w:rPr>
        <w:t xml:space="preserve"> </w:t>
      </w:r>
      <w:proofErr w:type="spellStart"/>
      <w:r w:rsidRPr="00F176A4">
        <w:rPr>
          <w:b/>
          <w:bCs/>
        </w:rPr>
        <w:t>أو</w:t>
      </w:r>
      <w:proofErr w:type="spellEnd"/>
      <w:r w:rsidRPr="00F176A4">
        <w:rPr>
          <w:b/>
          <w:bCs/>
        </w:rPr>
        <w:t xml:space="preserve"> </w:t>
      </w:r>
      <w:proofErr w:type="spellStart"/>
      <w:r w:rsidRPr="00F176A4">
        <w:rPr>
          <w:b/>
          <w:bCs/>
        </w:rPr>
        <w:t>تسجيل</w:t>
      </w:r>
      <w:proofErr w:type="spellEnd"/>
      <w:r w:rsidRPr="00F176A4">
        <w:rPr>
          <w:b/>
          <w:bCs/>
        </w:rPr>
        <w:t xml:space="preserve"> </w:t>
      </w:r>
      <w:proofErr w:type="spellStart"/>
      <w:r w:rsidRPr="00F176A4">
        <w:rPr>
          <w:b/>
          <w:bCs/>
        </w:rPr>
        <w:t>الدخول</w:t>
      </w:r>
      <w:proofErr w:type="spellEnd"/>
      <w:r w:rsidRPr="00F176A4">
        <w:rPr>
          <w:b/>
          <w:bCs/>
        </w:rPr>
        <w:t>).</w:t>
      </w:r>
      <w:r w:rsidRPr="00F176A4">
        <w:rPr>
          <w:b/>
          <w:bCs/>
        </w:rPr>
        <w:br/>
        <w:t xml:space="preserve">   - Model = المكان اللي بيخزن البيانات ويتعامل معاها.</w:t>
      </w:r>
    </w:p>
    <w:sectPr w:rsidR="00E154B8" w:rsidRPr="00F176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606507">
    <w:abstractNumId w:val="8"/>
  </w:num>
  <w:num w:numId="2" w16cid:durableId="1041591017">
    <w:abstractNumId w:val="6"/>
  </w:num>
  <w:num w:numId="3" w16cid:durableId="2035963123">
    <w:abstractNumId w:val="5"/>
  </w:num>
  <w:num w:numId="4" w16cid:durableId="72897508">
    <w:abstractNumId w:val="4"/>
  </w:num>
  <w:num w:numId="5" w16cid:durableId="1853563572">
    <w:abstractNumId w:val="7"/>
  </w:num>
  <w:num w:numId="6" w16cid:durableId="1798209334">
    <w:abstractNumId w:val="3"/>
  </w:num>
  <w:num w:numId="7" w16cid:durableId="1183277355">
    <w:abstractNumId w:val="2"/>
  </w:num>
  <w:num w:numId="8" w16cid:durableId="1340157943">
    <w:abstractNumId w:val="1"/>
  </w:num>
  <w:num w:numId="9" w16cid:durableId="108646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6D5A"/>
    <w:rsid w:val="00CB0664"/>
    <w:rsid w:val="00E154B8"/>
    <w:rsid w:val="00F176A4"/>
    <w:rsid w:val="00F602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D1C4C"/>
  <w14:defaultImageDpi w14:val="300"/>
  <w15:docId w15:val="{CD7624ED-ABEF-442D-82F9-61BCCD19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haidy rafaat</cp:lastModifiedBy>
  <cp:revision>2</cp:revision>
  <dcterms:created xsi:type="dcterms:W3CDTF">2013-12-23T23:15:00Z</dcterms:created>
  <dcterms:modified xsi:type="dcterms:W3CDTF">2025-09-27T14:30:00Z</dcterms:modified>
  <cp:category/>
</cp:coreProperties>
</file>