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4D58" w14:textId="77777777" w:rsidR="00DE3549" w:rsidRDefault="00000000">
      <w:pPr>
        <w:pStyle w:val="Heading2"/>
      </w:pPr>
      <w:r>
        <w:t>1- Magic Methods in PHP</w:t>
      </w:r>
    </w:p>
    <w:p w14:paraId="762D1AEF" w14:textId="77777777" w:rsidR="00DE3549" w:rsidRDefault="00000000">
      <w:r>
        <w:t>Magic Methods هي دوال خاصة في PHP بتبتدي وتخلص بشرطتين سفلية '__' زي __construct, __destruct.</w:t>
      </w:r>
    </w:p>
    <w:p w14:paraId="3B6F273B" w14:textId="77777777" w:rsidR="00DE3549" w:rsidRDefault="00000000">
      <w:r>
        <w:t>الغرض منها:</w:t>
      </w:r>
    </w:p>
    <w:p w14:paraId="3240C532" w14:textId="77777777" w:rsidR="00DE3549" w:rsidRDefault="00000000">
      <w:pPr>
        <w:pStyle w:val="ListBullet"/>
      </w:pPr>
      <w:r>
        <w:t>- بتسمح للمبرمج إنه يعمل سلوك معين يحصل أوتوماتيك في مواقف خاصة.</w:t>
      </w:r>
    </w:p>
    <w:p w14:paraId="79D9E2EE" w14:textId="77777777" w:rsidR="00DE3549" w:rsidRDefault="00000000">
      <w:r>
        <w:t>أشهر الأمثلة:</w:t>
      </w:r>
    </w:p>
    <w:p w14:paraId="36E3C783" w14:textId="77777777" w:rsidR="00DE3549" w:rsidRDefault="00000000">
      <w:pPr>
        <w:pStyle w:val="ListBullet"/>
      </w:pPr>
      <w:r>
        <w:t>__</w:t>
      </w:r>
      <w:proofErr w:type="gramStart"/>
      <w:r w:rsidRPr="00E12E07">
        <w:rPr>
          <w:b/>
          <w:bCs/>
        </w:rPr>
        <w:t>construct</w:t>
      </w:r>
      <w:r>
        <w:t>(</w:t>
      </w:r>
      <w:proofErr w:type="gramEnd"/>
      <w:r>
        <w:t>) → بيتنفذ أوتوماتيك عند إنشاء Object جديد.</w:t>
      </w:r>
    </w:p>
    <w:p w14:paraId="5B69BA97" w14:textId="77777777" w:rsidR="00DE3549" w:rsidRDefault="00000000">
      <w:pPr>
        <w:pStyle w:val="ListBullet"/>
      </w:pPr>
      <w:r>
        <w:t>__</w:t>
      </w:r>
      <w:proofErr w:type="gramStart"/>
      <w:r w:rsidRPr="00E12E07">
        <w:rPr>
          <w:b/>
          <w:bCs/>
        </w:rPr>
        <w:t>destruct</w:t>
      </w:r>
      <w:r>
        <w:t>(</w:t>
      </w:r>
      <w:proofErr w:type="gramEnd"/>
      <w:r>
        <w:t>) → بيتنفذ أوتوماتيك لما الـ Object يتدمر أو يخلص استخدامه.</w:t>
      </w:r>
    </w:p>
    <w:p w14:paraId="02281012" w14:textId="77777777" w:rsidR="00DE3549" w:rsidRDefault="00000000">
      <w:pPr>
        <w:pStyle w:val="ListBullet"/>
      </w:pPr>
      <w:r>
        <w:t>__</w:t>
      </w:r>
      <w:r w:rsidRPr="00E12E07">
        <w:rPr>
          <w:b/>
          <w:bCs/>
        </w:rPr>
        <w:t xml:space="preserve">get($name) </w:t>
      </w:r>
      <w:r>
        <w:t>→ بيتنفذ لو حاولت توصل لخاصية مش موجودة.</w:t>
      </w:r>
    </w:p>
    <w:p w14:paraId="55FD3484" w14:textId="77777777" w:rsidR="00DE3549" w:rsidRDefault="00000000">
      <w:pPr>
        <w:pStyle w:val="ListBullet"/>
      </w:pPr>
      <w:r>
        <w:t>__</w:t>
      </w:r>
      <w:proofErr w:type="gramStart"/>
      <w:r w:rsidRPr="00E12E07">
        <w:rPr>
          <w:b/>
          <w:bCs/>
        </w:rPr>
        <w:t>set(</w:t>
      </w:r>
      <w:proofErr w:type="gramEnd"/>
      <w:r w:rsidRPr="00E12E07">
        <w:rPr>
          <w:b/>
          <w:bCs/>
        </w:rPr>
        <w:t>$name, $value)</w:t>
      </w:r>
      <w:r>
        <w:t xml:space="preserve"> → بيتنفذ لو حاولت تعيّن قيمة لخاصية مش موجودة.</w:t>
      </w:r>
    </w:p>
    <w:p w14:paraId="6DD48BB6" w14:textId="77777777" w:rsidR="00DE3549" w:rsidRDefault="00000000">
      <w:pPr>
        <w:pStyle w:val="ListBullet"/>
      </w:pPr>
      <w:r>
        <w:t>__</w:t>
      </w:r>
      <w:proofErr w:type="gramStart"/>
      <w:r w:rsidRPr="00E12E07">
        <w:rPr>
          <w:b/>
          <w:bCs/>
        </w:rPr>
        <w:t>toString(</w:t>
      </w:r>
      <w:proofErr w:type="gramEnd"/>
      <w:r w:rsidRPr="00E12E07">
        <w:rPr>
          <w:b/>
          <w:bCs/>
        </w:rPr>
        <w:t xml:space="preserve">) </w:t>
      </w:r>
      <w:r>
        <w:t>→ بيحدد إزاي الـ Object يتعرض كـ String.</w:t>
      </w:r>
    </w:p>
    <w:p w14:paraId="0E00BB35" w14:textId="77777777" w:rsidR="00DE3549" w:rsidRDefault="00000000">
      <w:r>
        <w:t>الفائدة:</w:t>
      </w:r>
    </w:p>
    <w:p w14:paraId="4D1A9DEB" w14:textId="77777777" w:rsidR="00DE3549" w:rsidRDefault="00000000">
      <w:pPr>
        <w:pStyle w:val="ListBullet"/>
      </w:pPr>
      <w:r>
        <w:t xml:space="preserve">بتسهل التعامل مع الـ </w:t>
      </w:r>
      <w:r w:rsidRPr="00E12E07">
        <w:rPr>
          <w:b/>
          <w:bCs/>
          <w:i/>
          <w:iCs/>
        </w:rPr>
        <w:t>Object</w:t>
      </w:r>
      <w:r>
        <w:t>.</w:t>
      </w:r>
    </w:p>
    <w:p w14:paraId="11292D05" w14:textId="77777777" w:rsidR="00DE3549" w:rsidRDefault="00000000">
      <w:pPr>
        <w:pStyle w:val="ListBullet"/>
      </w:pPr>
      <w:r>
        <w:t>بتدي مرونة أكبر في الكود.</w:t>
      </w:r>
    </w:p>
    <w:p w14:paraId="73B0DAD3" w14:textId="77777777" w:rsidR="00DE3549" w:rsidRDefault="00000000">
      <w:pPr>
        <w:pStyle w:val="ListBullet"/>
      </w:pPr>
      <w:r>
        <w:t>بتستخدم في OOP المتقدمة (زي الـ Frameworks).</w:t>
      </w:r>
    </w:p>
    <w:p w14:paraId="62C7D1D4" w14:textId="77777777" w:rsidR="00DE3549" w:rsidRDefault="00000000">
      <w:pPr>
        <w:pStyle w:val="Heading2"/>
      </w:pPr>
      <w:r>
        <w:t>2- الفرق بين Abstract Class و Interface</w:t>
      </w:r>
    </w:p>
    <w:p w14:paraId="26C9918D" w14:textId="77777777" w:rsidR="00DE3549" w:rsidRPr="00E12E07" w:rsidRDefault="00000000">
      <w:pPr>
        <w:pStyle w:val="Heading3"/>
        <w:rPr>
          <w:u w:val="single"/>
        </w:rPr>
      </w:pPr>
      <w:r w:rsidRPr="00E12E07">
        <w:rPr>
          <w:u w:val="single"/>
        </w:rPr>
        <w:t>Abstract Class</w:t>
      </w:r>
    </w:p>
    <w:p w14:paraId="1DE19867" w14:textId="77777777" w:rsidR="00DE3549" w:rsidRDefault="00000000">
      <w:pPr>
        <w:pStyle w:val="ListBullet"/>
      </w:pPr>
      <w:r>
        <w:t xml:space="preserve">كلاس عادي بس ممكن يحتوي دوال عادية + دوال </w:t>
      </w:r>
      <w:r w:rsidRPr="00E12E07">
        <w:rPr>
          <w:b/>
          <w:bCs/>
        </w:rPr>
        <w:t>abstract</w:t>
      </w:r>
      <w:r>
        <w:t>.</w:t>
      </w:r>
    </w:p>
    <w:p w14:paraId="72A07A83" w14:textId="77777777" w:rsidR="00DE3549" w:rsidRDefault="00000000">
      <w:pPr>
        <w:pStyle w:val="ListBullet"/>
      </w:pPr>
      <w:r>
        <w:t xml:space="preserve">بيورّث منه باستخدام </w:t>
      </w:r>
      <w:r w:rsidRPr="00E12E07">
        <w:rPr>
          <w:b/>
          <w:bCs/>
        </w:rPr>
        <w:t>extends</w:t>
      </w:r>
      <w:r>
        <w:t>.</w:t>
      </w:r>
    </w:p>
    <w:p w14:paraId="1188DE4A" w14:textId="5EB5FC49" w:rsidR="00DE3549" w:rsidRDefault="00000000">
      <w:pPr>
        <w:pStyle w:val="ListBullet"/>
      </w:pPr>
      <w:proofErr w:type="spellStart"/>
      <w:r>
        <w:t>ممكن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(Properties).</w:t>
      </w:r>
    </w:p>
    <w:p w14:paraId="4AC48989" w14:textId="77777777" w:rsidR="00DE3549" w:rsidRDefault="00000000">
      <w:pPr>
        <w:pStyle w:val="ListBullet"/>
      </w:pPr>
      <w:r>
        <w:t>ممكن يحتوي دوال عادية + abstract.</w:t>
      </w:r>
    </w:p>
    <w:p w14:paraId="70DD1FA3" w14:textId="77777777" w:rsidR="00DE3549" w:rsidRDefault="00000000">
      <w:pPr>
        <w:pStyle w:val="ListBullet"/>
      </w:pPr>
      <w:r>
        <w:t xml:space="preserve">مش ممكن نعمل منه </w:t>
      </w:r>
      <w:r w:rsidRPr="00E12E07">
        <w:rPr>
          <w:highlight w:val="yellow"/>
        </w:rPr>
        <w:t>Object</w:t>
      </w:r>
      <w:r>
        <w:t xml:space="preserve"> مباشر.</w:t>
      </w:r>
    </w:p>
    <w:p w14:paraId="6E13AC5E" w14:textId="49F2210E" w:rsidR="00DE3549" w:rsidRDefault="00000000">
      <w:pPr>
        <w:pStyle w:val="ListBullet"/>
      </w:pPr>
      <w:r>
        <w:t xml:space="preserve">الهدف: مشاركة كود مشترك بين </w:t>
      </w:r>
      <w:r w:rsidR="00E12E07">
        <w:t>classes</w:t>
      </w:r>
      <w:r>
        <w:t>.</w:t>
      </w:r>
    </w:p>
    <w:p w14:paraId="03C8919B" w14:textId="77777777" w:rsidR="00DE3549" w:rsidRPr="00E12E07" w:rsidRDefault="00000000">
      <w:pPr>
        <w:pStyle w:val="Heading3"/>
        <w:rPr>
          <w:i/>
          <w:iCs/>
          <w:u w:val="single"/>
        </w:rPr>
      </w:pPr>
      <w:r w:rsidRPr="00E12E07">
        <w:rPr>
          <w:i/>
          <w:iCs/>
          <w:u w:val="single"/>
        </w:rPr>
        <w:t>Interface</w:t>
      </w:r>
    </w:p>
    <w:p w14:paraId="408699BC" w14:textId="77777777" w:rsidR="00DE3549" w:rsidRDefault="00000000">
      <w:pPr>
        <w:pStyle w:val="ListBullet"/>
      </w:pPr>
      <w:r>
        <w:t>زي 'عقد' بيفرض على أي كلاس يطبقه إنه يعرّف كل الدوال اللي فيه.</w:t>
      </w:r>
    </w:p>
    <w:p w14:paraId="06C4A481" w14:textId="77777777" w:rsidR="00DE3549" w:rsidRDefault="00000000">
      <w:pPr>
        <w:pStyle w:val="ListBullet"/>
      </w:pPr>
      <w:r>
        <w:t>بيتطبق باستخدام implements.</w:t>
      </w:r>
    </w:p>
    <w:p w14:paraId="40E7AF39" w14:textId="77777777" w:rsidR="00DE3549" w:rsidRDefault="00000000">
      <w:pPr>
        <w:pStyle w:val="ListBullet"/>
      </w:pPr>
      <w:r>
        <w:t>مفيهوش غير دوال abstract بس (من غير body).</w:t>
      </w:r>
    </w:p>
    <w:p w14:paraId="1339E6B1" w14:textId="77777777" w:rsidR="00DE3549" w:rsidRDefault="00000000">
      <w:pPr>
        <w:pStyle w:val="ListBullet"/>
      </w:pPr>
      <w:r>
        <w:t>مش ممكن يحتوي على خواص (Properties).</w:t>
      </w:r>
    </w:p>
    <w:p w14:paraId="2F53C4A2" w14:textId="77777777" w:rsidR="00DE3549" w:rsidRDefault="00000000">
      <w:pPr>
        <w:pStyle w:val="ListBullet"/>
      </w:pPr>
      <w:r>
        <w:t>الكلاس ممكن يطبّق أكتر من Interface.</w:t>
      </w:r>
    </w:p>
    <w:p w14:paraId="3BAB3466" w14:textId="77777777" w:rsidR="00DE3549" w:rsidRDefault="00000000">
      <w:pPr>
        <w:pStyle w:val="ListBullet"/>
      </w:pPr>
      <w:r>
        <w:t>الهدف: تحديد قواعد/سلوك لازم الكلاس يلتزم بيه من غير ما يورث كود.</w:t>
      </w:r>
    </w:p>
    <w:p w14:paraId="3205F3B7" w14:textId="77777777" w:rsidR="00DE3549" w:rsidRPr="00E12E07" w:rsidRDefault="00000000">
      <w:pPr>
        <w:pStyle w:val="Heading3"/>
        <w:rPr>
          <w:u w:val="single"/>
        </w:rPr>
      </w:pPr>
      <w:r w:rsidRPr="00E12E07">
        <w:rPr>
          <w:u w:val="single"/>
        </w:rPr>
        <w:t>الفرق الأساسي</w:t>
      </w:r>
    </w:p>
    <w:p w14:paraId="296371F9" w14:textId="77777777" w:rsidR="00DE3549" w:rsidRDefault="00000000">
      <w:pPr>
        <w:pStyle w:val="ListBullet"/>
      </w:pPr>
      <w:r w:rsidRPr="00E12E07">
        <w:rPr>
          <w:b/>
          <w:bCs/>
          <w:i/>
          <w:iCs/>
          <w:color w:val="365F91" w:themeColor="accent1" w:themeShade="BF"/>
        </w:rPr>
        <w:t>- Abstract Class</w:t>
      </w:r>
      <w:r>
        <w:t>: بيديك شوية كود + أجبار إنك تكمل باقي الدوال.</w:t>
      </w:r>
    </w:p>
    <w:p w14:paraId="671823AA" w14:textId="77777777" w:rsidR="00DE3549" w:rsidRPr="00E12E07" w:rsidRDefault="00000000">
      <w:pPr>
        <w:pStyle w:val="ListBullet"/>
      </w:pPr>
      <w:r w:rsidRPr="00E12E07">
        <w:t xml:space="preserve">- </w:t>
      </w:r>
      <w:r w:rsidRPr="00E12E07">
        <w:rPr>
          <w:b/>
          <w:bCs/>
          <w:color w:val="365F91" w:themeColor="accent1" w:themeShade="BF"/>
        </w:rPr>
        <w:t>Interface</w:t>
      </w:r>
      <w:r w:rsidRPr="00E12E07">
        <w:t>: مجرد قواعد، لازم تكتب كل الكود بنفسك.</w:t>
      </w:r>
    </w:p>
    <w:sectPr w:rsidR="00DE3549" w:rsidRPr="00E12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724646">
    <w:abstractNumId w:val="8"/>
  </w:num>
  <w:num w:numId="2" w16cid:durableId="1403944955">
    <w:abstractNumId w:val="6"/>
  </w:num>
  <w:num w:numId="3" w16cid:durableId="577986485">
    <w:abstractNumId w:val="5"/>
  </w:num>
  <w:num w:numId="4" w16cid:durableId="177232469">
    <w:abstractNumId w:val="4"/>
  </w:num>
  <w:num w:numId="5" w16cid:durableId="917599587">
    <w:abstractNumId w:val="7"/>
  </w:num>
  <w:num w:numId="6" w16cid:durableId="2099597307">
    <w:abstractNumId w:val="3"/>
  </w:num>
  <w:num w:numId="7" w16cid:durableId="1707834052">
    <w:abstractNumId w:val="2"/>
  </w:num>
  <w:num w:numId="8" w16cid:durableId="791675692">
    <w:abstractNumId w:val="1"/>
  </w:num>
  <w:num w:numId="9" w16cid:durableId="27198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4DC2"/>
    <w:rsid w:val="00DE3549"/>
    <w:rsid w:val="00E12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C9D11"/>
  <w14:defaultImageDpi w14:val="300"/>
  <w15:docId w15:val="{B704BF10-7434-4736-BCE9-C147F7CB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haidy rafaat</cp:lastModifiedBy>
  <cp:revision>2</cp:revision>
  <dcterms:created xsi:type="dcterms:W3CDTF">2013-12-23T23:15:00Z</dcterms:created>
  <dcterms:modified xsi:type="dcterms:W3CDTF">2025-09-22T17:28:00Z</dcterms:modified>
  <cp:category/>
</cp:coreProperties>
</file>